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03" w:rsidRDefault="00266F03" w:rsidP="00266F03">
      <w:pPr>
        <w:pStyle w:val="1"/>
        <w:rPr>
          <w:lang w:val="ru-RU"/>
        </w:rPr>
      </w:pPr>
      <w:r>
        <w:rPr>
          <w:lang w:val="ru-RU"/>
        </w:rPr>
        <w:t>Привет</w:t>
      </w:r>
      <w:bookmarkStart w:id="0" w:name="_GoBack"/>
      <w:bookmarkEnd w:id="0"/>
    </w:p>
    <w:p w:rsidR="00000000" w:rsidRDefault="00266F03">
      <w:pPr>
        <w:rPr>
          <w:lang w:val="ru-RU"/>
        </w:rPr>
      </w:pPr>
      <w:r>
        <w:rPr>
          <w:lang w:val="ru-RU"/>
        </w:rPr>
        <w:t>Вот текст который вам предстоит перевести.</w:t>
      </w:r>
    </w:p>
    <w:p w:rsidR="00266F03" w:rsidRDefault="00266F03">
      <w:pPr>
        <w:rPr>
          <w:lang w:val="ru-RU"/>
        </w:rPr>
      </w:pPr>
      <w:r>
        <w:rPr>
          <w:lang w:val="ru-RU"/>
        </w:rPr>
        <w:t>Справиться с этим заданием будет тяжело.</w:t>
      </w:r>
    </w:p>
    <w:p w:rsidR="00266F03" w:rsidRDefault="00266F03">
      <w:pPr>
        <w:rPr>
          <w:lang w:val="ru-RU"/>
        </w:rPr>
      </w:pPr>
      <w:r>
        <w:rPr>
          <w:lang w:val="ru-RU"/>
        </w:rPr>
        <w:t>Но вы постарайтесь!</w:t>
      </w:r>
    </w:p>
    <w:p w:rsidR="00266F03" w:rsidRPr="00266F03" w:rsidRDefault="00266F03" w:rsidP="00266F03">
      <w:pPr>
        <w:jc w:val="center"/>
        <w:rPr>
          <w:lang w:val="ru-RU"/>
        </w:rPr>
      </w:pPr>
      <w:r>
        <w:rPr>
          <w:lang w:val="ru-RU"/>
        </w:rPr>
        <w:t>Пока</w:t>
      </w:r>
    </w:p>
    <w:sectPr w:rsidR="00266F03" w:rsidRPr="00266F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6F0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B478995-9D39-4732-8125-1257D7B4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C76D93-CE5E-4EC8-913A-56E8F4DC3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Учетная запись Майкрософт</cp:lastModifiedBy>
  <cp:revision>2</cp:revision>
  <dcterms:created xsi:type="dcterms:W3CDTF">2013-12-23T23:15:00Z</dcterms:created>
  <dcterms:modified xsi:type="dcterms:W3CDTF">2023-03-19T20:01:00Z</dcterms:modified>
  <cp:category/>
</cp:coreProperties>
</file>